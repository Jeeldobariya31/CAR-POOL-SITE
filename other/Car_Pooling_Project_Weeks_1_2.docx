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964B" w14:textId="77777777" w:rsidR="00A6135D" w:rsidRDefault="004F74E7">
      <w:pPr>
        <w:pStyle w:val="Title"/>
      </w:pPr>
      <w:r>
        <w:t>B.Tech 3rd Semester Project (2025-26)</w:t>
      </w:r>
    </w:p>
    <w:p w14:paraId="01148FEB" w14:textId="77777777" w:rsidR="00A6135D" w:rsidRDefault="004F74E7">
      <w:r>
        <w:t>Project Title: Car Pooling Web Application</w:t>
      </w:r>
    </w:p>
    <w:p w14:paraId="0CE1E797" w14:textId="77777777" w:rsidR="00A6135D" w:rsidRDefault="004F74E7">
      <w:r>
        <w:t>Student Name: Jeel Dobariya</w:t>
      </w:r>
    </w:p>
    <w:p w14:paraId="517E4EB1" w14:textId="77777777" w:rsidR="00A6135D" w:rsidRDefault="004F74E7">
      <w:r>
        <w:t>Semester: 3</w:t>
      </w:r>
      <w:r w:rsidRPr="00771118">
        <w:rPr>
          <w:vertAlign w:val="superscript"/>
        </w:rPr>
        <w:t>rd</w:t>
      </w:r>
    </w:p>
    <w:p w14:paraId="37DFCC5A" w14:textId="065662D1" w:rsidR="00771118" w:rsidRDefault="00771118">
      <w:r>
        <w:t>Roll-</w:t>
      </w:r>
      <w:proofErr w:type="gramStart"/>
      <w:r>
        <w:t>No :</w:t>
      </w:r>
      <w:proofErr w:type="gramEnd"/>
      <w:r>
        <w:t xml:space="preserve"> 232</w:t>
      </w:r>
    </w:p>
    <w:p w14:paraId="63216BC6" w14:textId="7C54AE2E" w:rsidR="00771118" w:rsidRDefault="00771118">
      <w:proofErr w:type="gramStart"/>
      <w:r>
        <w:t>Batch :</w:t>
      </w:r>
      <w:proofErr w:type="gramEnd"/>
      <w:r>
        <w:t xml:space="preserve"> 7</w:t>
      </w:r>
    </w:p>
    <w:p w14:paraId="01840822" w14:textId="77777777" w:rsidR="00A6135D" w:rsidRDefault="004F74E7" w:rsidP="00771118">
      <w:pPr>
        <w:pStyle w:val="Style1"/>
      </w:pPr>
      <w:r>
        <w:br w:type="page"/>
      </w:r>
    </w:p>
    <w:p w14:paraId="4138B88C" w14:textId="77777777" w:rsidR="00A6135D" w:rsidRDefault="004F74E7">
      <w:pPr>
        <w:pStyle w:val="Heading1"/>
      </w:pPr>
      <w:r>
        <w:lastRenderedPageBreak/>
        <w:t>Project Overview</w:t>
      </w:r>
    </w:p>
    <w:p w14:paraId="380CB58B" w14:textId="77777777" w:rsidR="00A6135D" w:rsidRDefault="004F74E7">
      <w:r>
        <w:t>The aim of this project is to build a Car Pooling Web Application that facilitates ride sharing among users. The system includes features like ride offering, ride searching, user profile management, and a responsive design. Technologies used include Node.js for backend, React for frontend, and HTML/CSS for design.</w:t>
      </w:r>
    </w:p>
    <w:p w14:paraId="5A9D5CE7" w14:textId="77777777" w:rsidR="00A6135D" w:rsidRDefault="004F74E7">
      <w:pPr>
        <w:pStyle w:val="Heading1"/>
      </w:pPr>
      <w:r>
        <w:t>Week 1: Carpooling Platform Research</w:t>
      </w:r>
    </w:p>
    <w:p w14:paraId="6201E7BA" w14:textId="77777777" w:rsidR="00A6135D" w:rsidRDefault="004F74E7">
      <w:r>
        <w:t>The following carpooling platforms were analyzed for features and UI inspiration:</w:t>
      </w:r>
    </w:p>
    <w:p w14:paraId="7E23B44A" w14:textId="77777777" w:rsidR="00A6135D" w:rsidRDefault="004F74E7">
      <w:pPr>
        <w:pStyle w:val="Heading2"/>
      </w:pPr>
      <w:r>
        <w:t>Uber Pool</w:t>
      </w:r>
    </w:p>
    <w:p w14:paraId="3AC88666" w14:textId="77777777" w:rsidR="00A6135D" w:rsidRDefault="004F74E7">
      <w:pPr>
        <w:pStyle w:val="ListBullet"/>
      </w:pPr>
      <w:r>
        <w:t>- Overview: Uber’s ride-sharing feature that matches riders heading in the same direction.</w:t>
      </w:r>
    </w:p>
    <w:p w14:paraId="39D8D949" w14:textId="77777777" w:rsidR="00A6135D" w:rsidRDefault="004F74E7">
      <w:pPr>
        <w:pStyle w:val="ListBullet"/>
      </w:pPr>
      <w:r>
        <w:t>- Key Features: Real-time tracking, automated matching, fare splitting.</w:t>
      </w:r>
    </w:p>
    <w:p w14:paraId="4F14A461" w14:textId="77777777" w:rsidR="00A6135D" w:rsidRDefault="004F74E7">
      <w:pPr>
        <w:pStyle w:val="ListBullet"/>
      </w:pPr>
      <w:r>
        <w:t>- UI Elements: Map interface, ride type selector, pickup/drop input fields.</w:t>
      </w:r>
    </w:p>
    <w:p w14:paraId="65F2F56D" w14:textId="77777777" w:rsidR="00A6135D" w:rsidRDefault="004F74E7">
      <w:pPr>
        <w:pStyle w:val="Heading2"/>
      </w:pPr>
      <w:r>
        <w:t>Lyft Line</w:t>
      </w:r>
    </w:p>
    <w:p w14:paraId="34BE4EC9" w14:textId="77777777" w:rsidR="00A6135D" w:rsidRDefault="004F74E7">
      <w:pPr>
        <w:pStyle w:val="ListBullet"/>
      </w:pPr>
      <w:r>
        <w:t>- Overview: Lyft's shared ride feature, now phased out but similar to Uber Pool.</w:t>
      </w:r>
    </w:p>
    <w:p w14:paraId="03E135FD" w14:textId="77777777" w:rsidR="00A6135D" w:rsidRDefault="004F74E7">
      <w:pPr>
        <w:pStyle w:val="ListBullet"/>
      </w:pPr>
      <w:r>
        <w:t>- Key Features: Cost savings, route optimization, dynamic pricing.</w:t>
      </w:r>
    </w:p>
    <w:p w14:paraId="71E0CA87" w14:textId="77777777" w:rsidR="00A6135D" w:rsidRDefault="004F74E7">
      <w:pPr>
        <w:pStyle w:val="ListBullet"/>
      </w:pPr>
      <w:r>
        <w:t>- UI Elements: Route visualization, minimalistic booking UI.</w:t>
      </w:r>
    </w:p>
    <w:p w14:paraId="57C68FE8" w14:textId="77777777" w:rsidR="00A6135D" w:rsidRDefault="004F74E7">
      <w:pPr>
        <w:pStyle w:val="Heading2"/>
      </w:pPr>
      <w:r>
        <w:t>BlaBlaCar</w:t>
      </w:r>
    </w:p>
    <w:p w14:paraId="778BA2A7" w14:textId="77777777" w:rsidR="00A6135D" w:rsidRDefault="004F74E7">
      <w:pPr>
        <w:pStyle w:val="ListBullet"/>
      </w:pPr>
      <w:r>
        <w:t>- Overview: Long-distance carpooling network popular in Europe.</w:t>
      </w:r>
    </w:p>
    <w:p w14:paraId="42EBC5AC" w14:textId="77777777" w:rsidR="00A6135D" w:rsidRDefault="004F74E7">
      <w:pPr>
        <w:pStyle w:val="ListBullet"/>
      </w:pPr>
      <w:r>
        <w:t>- Key Features: Ride ratings, driver verification, advanced search filters.</w:t>
      </w:r>
    </w:p>
    <w:p w14:paraId="6A0B2BA0" w14:textId="77777777" w:rsidR="00A6135D" w:rsidRDefault="004F74E7">
      <w:pPr>
        <w:pStyle w:val="ListBullet"/>
      </w:pPr>
      <w:r>
        <w:t>- UI Elements: Card-based ride listings, profile info, seat availability.</w:t>
      </w:r>
    </w:p>
    <w:p w14:paraId="499598A7" w14:textId="77777777" w:rsidR="00A6135D" w:rsidRDefault="004F74E7">
      <w:pPr>
        <w:pStyle w:val="Heading2"/>
      </w:pPr>
      <w:r>
        <w:t>Waze Carpool</w:t>
      </w:r>
    </w:p>
    <w:p w14:paraId="0B0E1E5B" w14:textId="77777777" w:rsidR="00A6135D" w:rsidRDefault="004F74E7">
      <w:pPr>
        <w:pStyle w:val="ListBullet"/>
      </w:pPr>
      <w:r>
        <w:t>- Overview: Google’s carpool service using Waze navigation data.</w:t>
      </w:r>
    </w:p>
    <w:p w14:paraId="37AF3AD0" w14:textId="77777777" w:rsidR="00A6135D" w:rsidRDefault="004F74E7">
      <w:pPr>
        <w:pStyle w:val="ListBullet"/>
      </w:pPr>
      <w:r>
        <w:t>- Key Features: Real-time map sync, corporate ride options, low-cost.</w:t>
      </w:r>
    </w:p>
    <w:p w14:paraId="5870086A" w14:textId="77777777" w:rsidR="00A6135D" w:rsidRDefault="004F74E7">
      <w:pPr>
        <w:pStyle w:val="ListBullet"/>
      </w:pPr>
      <w:r>
        <w:t>- UI Elements: Integrated with Waze map, chat feature, filter rides by route.</w:t>
      </w:r>
    </w:p>
    <w:p w14:paraId="5CFFB5F4" w14:textId="77777777" w:rsidR="00A6135D" w:rsidRDefault="004F74E7">
      <w:pPr>
        <w:pStyle w:val="Heading2"/>
      </w:pPr>
      <w:r>
        <w:t>Scoop</w:t>
      </w:r>
    </w:p>
    <w:p w14:paraId="58F43D9C" w14:textId="77777777" w:rsidR="00A6135D" w:rsidRDefault="004F74E7">
      <w:pPr>
        <w:pStyle w:val="ListBullet"/>
      </w:pPr>
      <w:r>
        <w:t>- Overview: Commute-focused ride-sharing platform for workplaces.</w:t>
      </w:r>
    </w:p>
    <w:p w14:paraId="2CEC800F" w14:textId="77777777" w:rsidR="00A6135D" w:rsidRDefault="004F74E7">
      <w:pPr>
        <w:pStyle w:val="ListBullet"/>
      </w:pPr>
      <w:r>
        <w:t>- Key Features: Automatic matching, schedule planning, employer integration.</w:t>
      </w:r>
    </w:p>
    <w:p w14:paraId="07F998FE" w14:textId="77777777" w:rsidR="00A6135D" w:rsidRDefault="004F74E7">
      <w:pPr>
        <w:pStyle w:val="ListBullet"/>
      </w:pPr>
      <w:r>
        <w:t>- UI Elements: Calendar-based scheduling, simple ride summary.</w:t>
      </w:r>
    </w:p>
    <w:p w14:paraId="0D6EFE13" w14:textId="77777777" w:rsidR="00A6135D" w:rsidRDefault="004F74E7">
      <w:r>
        <w:t>These findings have informed the selection of features and design choices for our Car Pooling application.</w:t>
      </w:r>
    </w:p>
    <w:p w14:paraId="7615E269" w14:textId="77777777" w:rsidR="00A6135D" w:rsidRDefault="004F74E7">
      <w:pPr>
        <w:pStyle w:val="Heading1"/>
      </w:pPr>
      <w:r>
        <w:t>Week 2: Wireframe Designs</w:t>
      </w:r>
    </w:p>
    <w:p w14:paraId="409BC93C" w14:textId="77777777" w:rsidR="00A6135D" w:rsidRDefault="004F74E7">
      <w:r>
        <w:t>Wireframes for key pages are created to plan the user interface layout:</w:t>
      </w:r>
    </w:p>
    <w:p w14:paraId="3383DCA3" w14:textId="77777777" w:rsidR="00A6135D" w:rsidRDefault="004F74E7">
      <w:pPr>
        <w:pStyle w:val="Heading2"/>
      </w:pPr>
      <w:r>
        <w:lastRenderedPageBreak/>
        <w:t>Homepage</w:t>
      </w:r>
    </w:p>
    <w:p w14:paraId="64B42AE3" w14:textId="77777777" w:rsidR="00A6135D" w:rsidRDefault="004F74E7">
      <w:r>
        <w:t>This page includes layout elements such as navigation bar, forms, and placeholders for ride information relevant to the homepage functionality.</w:t>
      </w:r>
    </w:p>
    <w:p w14:paraId="6EDE1FDA" w14:textId="77777777" w:rsidR="00A6135D" w:rsidRDefault="004F74E7">
      <w:pPr>
        <w:pStyle w:val="Heading2"/>
      </w:pPr>
      <w:r>
        <w:t>Ride Search</w:t>
      </w:r>
    </w:p>
    <w:p w14:paraId="5A78E2C8" w14:textId="77777777" w:rsidR="00A6135D" w:rsidRDefault="004F74E7">
      <w:r>
        <w:t>This page includes layout elements such as navigation bar, forms, and placeholders for ride information relevant to the ride search functionality.</w:t>
      </w:r>
    </w:p>
    <w:p w14:paraId="6AA104C5" w14:textId="77777777" w:rsidR="00A6135D" w:rsidRDefault="004F74E7">
      <w:pPr>
        <w:pStyle w:val="Heading2"/>
      </w:pPr>
      <w:r>
        <w:t>Offer Ride</w:t>
      </w:r>
    </w:p>
    <w:p w14:paraId="3E40EBE8" w14:textId="77777777" w:rsidR="00A6135D" w:rsidRDefault="004F74E7">
      <w:r>
        <w:t>This page includes layout elements such as navigation bar, forms, and placeholders for ride information relevant to the offer ride functionality.</w:t>
      </w:r>
    </w:p>
    <w:p w14:paraId="5BA7042A" w14:textId="77777777" w:rsidR="00A6135D" w:rsidRDefault="004F74E7">
      <w:pPr>
        <w:pStyle w:val="Heading2"/>
      </w:pPr>
      <w:r>
        <w:t>Profile</w:t>
      </w:r>
    </w:p>
    <w:p w14:paraId="315793C7" w14:textId="77777777" w:rsidR="00A6135D" w:rsidRDefault="004F74E7">
      <w:r>
        <w:t>This page includes layout elements such as navigation bar, forms, and placeholders for ride information relevant to the profile functionality.</w:t>
      </w:r>
    </w:p>
    <w:p w14:paraId="07CD0EF1" w14:textId="77777777" w:rsidR="00A6135D" w:rsidRDefault="004F74E7">
      <w:pPr>
        <w:pStyle w:val="Heading2"/>
      </w:pPr>
      <w:r>
        <w:t>Contact Us</w:t>
      </w:r>
    </w:p>
    <w:p w14:paraId="60C2D844" w14:textId="77777777" w:rsidR="00A6135D" w:rsidRDefault="004F74E7">
      <w:r>
        <w:t>This page includes layout elements such as navigation bar, forms, and placeholders for ride information relevant to the contact us functionality.</w:t>
      </w:r>
    </w:p>
    <w:p w14:paraId="71D8AEC9" w14:textId="77777777" w:rsidR="00862C17" w:rsidRDefault="00862C17"/>
    <w:p w14:paraId="0EED3214" w14:textId="75A4C745" w:rsidR="00862C17" w:rsidRDefault="00862C17" w:rsidP="00862C17">
      <w:pPr>
        <w:pStyle w:val="Heading2"/>
      </w:pPr>
      <w:r>
        <w:t xml:space="preserve">Difference </w:t>
      </w:r>
    </w:p>
    <w:p w14:paraId="0087461D" w14:textId="77777777" w:rsidR="00862C17" w:rsidRPr="00862C17" w:rsidRDefault="00862C17" w:rsidP="00862C17"/>
    <w:p w14:paraId="62EF02A8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 xml:space="preserve">| Feature                  | **Cab (Taxi </w:t>
      </w:r>
      <w:proofErr w:type="gramStart"/>
      <w:r>
        <w:t>Services)*</w:t>
      </w:r>
      <w:proofErr w:type="gramEnd"/>
      <w:r>
        <w:t>*                           | **Car Pooling**                                     |</w:t>
      </w:r>
    </w:p>
    <w:p w14:paraId="0645D3C2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------------------------ | ------------------------------------------------- | --------------------------------------------------- |</w:t>
      </w:r>
    </w:p>
    <w:p w14:paraId="3FD95C18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**Ownership**            | Operated by a commercial service (like Ola, Uber) | Privately owned vehicles shared by individuals      |</w:t>
      </w:r>
    </w:p>
    <w:p w14:paraId="10AEDB6A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**Driver**               | Professional/paid driver                          | Usually one of the passengers (non-</w:t>
      </w:r>
      <w:proofErr w:type="gramStart"/>
      <w:r>
        <w:t xml:space="preserve">professional)   </w:t>
      </w:r>
      <w:proofErr w:type="gramEnd"/>
      <w:r>
        <w:t xml:space="preserve"> |</w:t>
      </w:r>
    </w:p>
    <w:p w14:paraId="1F242B0E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**Purpose**              | Point-to-point transport service                  | Shared ride to reduce cost, fuel, and traffic       |</w:t>
      </w:r>
    </w:p>
    <w:p w14:paraId="49947EBE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**Booking**              | Booked via app/phone call                         | Coordinated via apps, social platforms, or manually |</w:t>
      </w:r>
    </w:p>
    <w:p w14:paraId="60CF23E0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**Cost**                 | Higher, fixed by company or meter-based           | Lower, typically split among riders                 |</w:t>
      </w:r>
    </w:p>
    <w:p w14:paraId="05A034F3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**Flexibility**          | High; goes wherever passenger wants               | Moderate; fixed routes or mutual agreement needed   |</w:t>
      </w:r>
    </w:p>
    <w:p w14:paraId="6E1C0951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>| **Privacy**              | Generally private or ride-share option            | Less private; shared with multiple people           |</w:t>
      </w:r>
    </w:p>
    <w:p w14:paraId="449E6DB9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lastRenderedPageBreak/>
        <w:t xml:space="preserve">| **Regulation**           | Heavily regulated                                 | Lightly regulated (depending on </w:t>
      </w:r>
      <w:proofErr w:type="gramStart"/>
      <w:r>
        <w:t xml:space="preserve">region)   </w:t>
      </w:r>
      <w:proofErr w:type="gramEnd"/>
      <w:r>
        <w:t xml:space="preserve">          |</w:t>
      </w:r>
    </w:p>
    <w:p w14:paraId="0CE43172" w14:textId="77777777" w:rsidR="00862C17" w:rsidRDefault="00862C17" w:rsidP="00AD6C5B">
      <w:pPr>
        <w:pStyle w:val="ListParagraph"/>
        <w:numPr>
          <w:ilvl w:val="0"/>
          <w:numId w:val="10"/>
        </w:numPr>
      </w:pPr>
      <w:r>
        <w:t xml:space="preserve">| **Availability**         | On-demand (24/7 in </w:t>
      </w:r>
      <w:proofErr w:type="gramStart"/>
      <w:r>
        <w:t xml:space="preserve">cities)   </w:t>
      </w:r>
      <w:proofErr w:type="gramEnd"/>
      <w:r>
        <w:t xml:space="preserve">                     | Depends on driver availability and route match      |</w:t>
      </w:r>
    </w:p>
    <w:p w14:paraId="664166A9" w14:textId="294990B9" w:rsidR="00862C17" w:rsidRDefault="00862C17" w:rsidP="00AD6C5B">
      <w:pPr>
        <w:pStyle w:val="ListParagraph"/>
        <w:numPr>
          <w:ilvl w:val="0"/>
          <w:numId w:val="10"/>
        </w:numPr>
      </w:pPr>
      <w:r>
        <w:t xml:space="preserve">| **Environmental Impact** | Neutral (single purpose </w:t>
      </w:r>
      <w:proofErr w:type="gramStart"/>
      <w:r>
        <w:t xml:space="preserve">trip)   </w:t>
      </w:r>
      <w:proofErr w:type="gramEnd"/>
      <w:r>
        <w:t xml:space="preserve">                  | Eco-friendly (multiple people, one </w:t>
      </w:r>
      <w:proofErr w:type="gramStart"/>
      <w:r>
        <w:t xml:space="preserve">vehicle)   </w:t>
      </w:r>
      <w:proofErr w:type="gramEnd"/>
      <w:r>
        <w:t xml:space="preserve">      |</w:t>
      </w:r>
    </w:p>
    <w:p w14:paraId="031EBBC5" w14:textId="08DD86FD" w:rsidR="00A6135D" w:rsidRDefault="00771118">
      <w:r>
        <w:rPr>
          <w:noProof/>
        </w:rPr>
        <w:drawing>
          <wp:inline distT="0" distB="0" distL="0" distR="0" wp14:anchorId="35904851" wp14:editId="6E383BE3">
            <wp:extent cx="5143500" cy="4876800"/>
            <wp:effectExtent l="457200" t="457200" r="457200" b="457200"/>
            <wp:docPr id="2120456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56717" name="Picture 21204567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768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6135D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0B241" w14:textId="77777777" w:rsidR="00D65DA0" w:rsidRDefault="00D65DA0" w:rsidP="00771118">
      <w:pPr>
        <w:spacing w:after="0" w:line="240" w:lineRule="auto"/>
      </w:pPr>
      <w:r>
        <w:separator/>
      </w:r>
    </w:p>
  </w:endnote>
  <w:endnote w:type="continuationSeparator" w:id="0">
    <w:p w14:paraId="0720B3CA" w14:textId="77777777" w:rsidR="00D65DA0" w:rsidRDefault="00D65DA0" w:rsidP="0077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A9B51" w14:textId="77777777" w:rsidR="004F74E7" w:rsidRDefault="004F7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9FDBA" w14:textId="05AD2099" w:rsidR="004F74E7" w:rsidRDefault="004F74E7">
    <w:pPr>
      <w:pStyle w:val="Footer"/>
    </w:pPr>
    <w:r w:rsidRPr="004F74E7">
      <w:t xml:space="preserve">©Jeel Dobariya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CCE7D" w14:textId="77777777" w:rsidR="004F74E7" w:rsidRDefault="004F7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726FF" w14:textId="77777777" w:rsidR="00D65DA0" w:rsidRDefault="00D65DA0" w:rsidP="00771118">
      <w:pPr>
        <w:spacing w:after="0" w:line="240" w:lineRule="auto"/>
      </w:pPr>
      <w:r>
        <w:separator/>
      </w:r>
    </w:p>
  </w:footnote>
  <w:footnote w:type="continuationSeparator" w:id="0">
    <w:p w14:paraId="213207D1" w14:textId="77777777" w:rsidR="00D65DA0" w:rsidRDefault="00D65DA0" w:rsidP="0077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94F" w14:textId="28C3698A" w:rsidR="004F74E7" w:rsidRDefault="00000000">
    <w:pPr>
      <w:pStyle w:val="Header"/>
    </w:pPr>
    <w:r>
      <w:rPr>
        <w:noProof/>
      </w:rPr>
      <w:pict w14:anchorId="6BB4AA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133594" o:spid="_x0000_s1027" type="#_x0000_t75" style="position:absolute;margin-left:0;margin-top:0;width:431.65pt;height:398pt;z-index:-251657216;mso-position-horizontal:center;mso-position-horizontal-relative:margin;mso-position-vertical:center;mso-position-vertical-relative:margin" o:allowincell="f">
          <v:imagedata r:id="rId1" o:title="Screenshot 2025-02-01 1747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0FBEA" w14:textId="700E3740" w:rsidR="00771118" w:rsidRPr="00771118" w:rsidRDefault="004F74E7" w:rsidP="004F74E7">
    <w:pPr>
      <w:pStyle w:val="Header"/>
      <w:rPr>
        <w:rFonts w:ascii="Bauhaus 93" w:hAnsi="Bauhaus 93"/>
        <w:b/>
        <w:bCs/>
        <w:i/>
        <w:iCs/>
      </w:rPr>
    </w:pPr>
    <w:r>
      <w:rPr>
        <w:rStyle w:val="Style1Char"/>
      </w:rPr>
      <w:sym w:font="Wingdings" w:char="F021"/>
    </w:r>
    <w:r w:rsidR="00000000">
      <w:rPr>
        <w:rFonts w:ascii="Bauhaus 93" w:hAnsi="Bauhaus 93"/>
        <w:b/>
        <w:bCs/>
        <w:i/>
        <w:iCs/>
        <w:noProof/>
        <w:color w:val="1F497D" w:themeColor="text2"/>
      </w:rPr>
      <w:pict w14:anchorId="5AA45E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133595" o:spid="_x0000_s1028" type="#_x0000_t75" style="position:absolute;margin-left:0;margin-top:0;width:431.65pt;height:398pt;z-index:-251656192;mso-position-horizontal:center;mso-position-horizontal-relative:margin;mso-position-vertical:center;mso-position-vertical-relative:margin" o:allowincell="f">
          <v:imagedata r:id="rId1" o:title="Screenshot 2025-02-01 174709" gain="19661f" blacklevel="22938f"/>
          <w10:wrap anchorx="margin" anchory="margin"/>
        </v:shape>
      </w:pict>
    </w:r>
    <w:r w:rsidR="00771118" w:rsidRPr="00771118">
      <w:rPr>
        <w:rStyle w:val="Style1Char"/>
      </w:rPr>
      <w:t xml:space="preserve">CAR POOLING REASEARCH PAPER </w:t>
    </w:r>
    <w:r w:rsidR="00771118" w:rsidRPr="00771118">
      <w:rPr>
        <w:rStyle w:val="Style1Char"/>
      </w:rPr>
      <w:tab/>
    </w:r>
    <w:r w:rsidR="00771118">
      <w:rPr>
        <w:rFonts w:ascii="Bauhaus 93" w:hAnsi="Bauhaus 93"/>
        <w:b/>
        <w:bCs/>
        <w:i/>
        <w:iCs/>
      </w:rPr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669F1" w14:textId="45CF899F" w:rsidR="004F74E7" w:rsidRDefault="00000000">
    <w:pPr>
      <w:pStyle w:val="Header"/>
    </w:pPr>
    <w:r>
      <w:rPr>
        <w:noProof/>
      </w:rPr>
      <w:pict w14:anchorId="45DF76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133593" o:spid="_x0000_s1026" type="#_x0000_t75" style="position:absolute;margin-left:0;margin-top:0;width:431.65pt;height:398pt;z-index:-251658240;mso-position-horizontal:center;mso-position-horizontal-relative:margin;mso-position-vertical:center;mso-position-vertical-relative:margin" o:allowincell="f">
          <v:imagedata r:id="rId1" o:title="Screenshot 2025-02-01 1747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433091"/>
    <w:multiLevelType w:val="hybridMultilevel"/>
    <w:tmpl w:val="BBE0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09869">
    <w:abstractNumId w:val="8"/>
  </w:num>
  <w:num w:numId="2" w16cid:durableId="1128400413">
    <w:abstractNumId w:val="6"/>
  </w:num>
  <w:num w:numId="3" w16cid:durableId="1866140629">
    <w:abstractNumId w:val="5"/>
  </w:num>
  <w:num w:numId="4" w16cid:durableId="2108964066">
    <w:abstractNumId w:val="4"/>
  </w:num>
  <w:num w:numId="5" w16cid:durableId="1986004694">
    <w:abstractNumId w:val="7"/>
  </w:num>
  <w:num w:numId="6" w16cid:durableId="568002855">
    <w:abstractNumId w:val="3"/>
  </w:num>
  <w:num w:numId="7" w16cid:durableId="527376005">
    <w:abstractNumId w:val="2"/>
  </w:num>
  <w:num w:numId="8" w16cid:durableId="1494487677">
    <w:abstractNumId w:val="1"/>
  </w:num>
  <w:num w:numId="9" w16cid:durableId="1236479352">
    <w:abstractNumId w:val="0"/>
  </w:num>
  <w:num w:numId="10" w16cid:durableId="1018387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904"/>
    <w:rsid w:val="0029639D"/>
    <w:rsid w:val="00326F90"/>
    <w:rsid w:val="004F74E7"/>
    <w:rsid w:val="00771118"/>
    <w:rsid w:val="00862C17"/>
    <w:rsid w:val="00A23083"/>
    <w:rsid w:val="00A6135D"/>
    <w:rsid w:val="00AA1D8D"/>
    <w:rsid w:val="00AD6C5B"/>
    <w:rsid w:val="00B47730"/>
    <w:rsid w:val="00CB0664"/>
    <w:rsid w:val="00D65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F37CC"/>
  <w14:defaultImageDpi w14:val="300"/>
  <w15:docId w15:val="{FA748495-C785-4BE9-AF2B-FF2BD138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Header"/>
    <w:link w:val="Style1Char"/>
    <w:rsid w:val="00771118"/>
    <w:pPr>
      <w:spacing w:before="840" w:after="840" w:line="360" w:lineRule="auto"/>
      <w:ind w:firstLine="720"/>
    </w:pPr>
    <w:rPr>
      <w:rFonts w:ascii="Bauhaus 93" w:hAnsi="Bauhaus 93"/>
      <w:b/>
      <w:bCs/>
      <w:i/>
      <w:iCs/>
      <w:color w:val="1F497D" w:themeColor="text2"/>
    </w:rPr>
  </w:style>
  <w:style w:type="character" w:customStyle="1" w:styleId="Style1Char">
    <w:name w:val="Style1 Char"/>
    <w:basedOn w:val="HeaderChar"/>
    <w:link w:val="Style1"/>
    <w:rsid w:val="00771118"/>
    <w:rPr>
      <w:rFonts w:ascii="Bauhaus 93" w:hAnsi="Bauhaus 93"/>
      <w:b/>
      <w:bCs/>
      <w:i/>
      <w:iCs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Jeel Dobariya</cp:lastModifiedBy>
  <cp:revision>4</cp:revision>
  <dcterms:created xsi:type="dcterms:W3CDTF">2025-07-16T10:44:00Z</dcterms:created>
  <dcterms:modified xsi:type="dcterms:W3CDTF">2025-07-17T05:07:00Z</dcterms:modified>
  <cp:category/>
</cp:coreProperties>
</file>